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2E481" w14:textId="01658A08" w:rsidR="00C53F1C" w:rsidRDefault="00000000">
      <w:pPr>
        <w:pStyle w:val="Title"/>
      </w:pPr>
      <w:r>
        <w:t>Smart Wristwatch Project</w:t>
      </w:r>
    </w:p>
    <w:p w14:paraId="0AE4E94E" w14:textId="77777777" w:rsidR="00C53F1C" w:rsidRDefault="00000000">
      <w:pPr>
        <w:pStyle w:val="Heading1"/>
      </w:pPr>
      <w:r>
        <w:t>Introduction</w:t>
      </w:r>
    </w:p>
    <w:p w14:paraId="79208C9B" w14:textId="77777777" w:rsidR="00E41B07" w:rsidRPr="00E41B07" w:rsidRDefault="00E41B07" w:rsidP="00E41B07">
      <w:r w:rsidRPr="00E41B07">
        <w:t xml:space="preserve">This project presents the design and implementation of a </w:t>
      </w:r>
      <w:r w:rsidRPr="00E41B07">
        <w:rPr>
          <w:b/>
          <w:bCs/>
        </w:rPr>
        <w:t>smart wristwatch</w:t>
      </w:r>
      <w:r w:rsidRPr="00E41B07">
        <w:t xml:space="preserve"> based on an </w:t>
      </w:r>
      <w:r w:rsidRPr="00E41B07">
        <w:rPr>
          <w:b/>
          <w:bCs/>
        </w:rPr>
        <w:t>STM32 microcontroller</w:t>
      </w:r>
      <w:r w:rsidRPr="00E41B07">
        <w:t xml:space="preserve">. The device monitors key health parameters in real-time, including </w:t>
      </w:r>
      <w:r w:rsidRPr="00E41B07">
        <w:rPr>
          <w:b/>
          <w:bCs/>
        </w:rPr>
        <w:t>heart rate</w:t>
      </w:r>
      <w:r w:rsidRPr="00E41B07">
        <w:t xml:space="preserve"> (MAX30102) and </w:t>
      </w:r>
      <w:r w:rsidRPr="00E41B07">
        <w:rPr>
          <w:b/>
          <w:bCs/>
        </w:rPr>
        <w:t>body temperature</w:t>
      </w:r>
      <w:r w:rsidRPr="00E41B07">
        <w:t xml:space="preserve"> (TMP117). It also incorporates the STM32’s </w:t>
      </w:r>
      <w:r w:rsidRPr="00E41B07">
        <w:rPr>
          <w:b/>
          <w:bCs/>
        </w:rPr>
        <w:t>real-time clock</w:t>
      </w:r>
      <w:r w:rsidRPr="00E41B07">
        <w:t xml:space="preserve"> for continuous timekeeping and uses an </w:t>
      </w:r>
      <w:r w:rsidRPr="00E41B07">
        <w:rPr>
          <w:b/>
          <w:bCs/>
        </w:rPr>
        <w:t>ADC-based battery monitor</w:t>
      </w:r>
      <w:r w:rsidRPr="00E41B07">
        <w:t xml:space="preserve"> to track power status.</w:t>
      </w:r>
    </w:p>
    <w:p w14:paraId="70BF0A12" w14:textId="77777777" w:rsidR="00E41B07" w:rsidRPr="00E41B07" w:rsidRDefault="00E41B07" w:rsidP="00E41B07">
      <w:r w:rsidRPr="00E41B07">
        <w:t xml:space="preserve">A </w:t>
      </w:r>
      <w:r w:rsidRPr="00E41B07">
        <w:rPr>
          <w:b/>
          <w:bCs/>
        </w:rPr>
        <w:t>round GC9A01 LCD display</w:t>
      </w:r>
      <w:r w:rsidRPr="00E41B07">
        <w:t xml:space="preserve"> provides a clear and intuitive interface, while a </w:t>
      </w:r>
      <w:r w:rsidRPr="00E41B07">
        <w:rPr>
          <w:b/>
          <w:bCs/>
        </w:rPr>
        <w:t>user button</w:t>
      </w:r>
      <w:r w:rsidRPr="00E41B07">
        <w:t xml:space="preserve"> allows interaction and a </w:t>
      </w:r>
      <w:r w:rsidRPr="00E41B07">
        <w:rPr>
          <w:b/>
          <w:bCs/>
        </w:rPr>
        <w:t>vibration motor</w:t>
      </w:r>
      <w:r w:rsidRPr="00E41B07">
        <w:t xml:space="preserve"> delivers haptic feedback for alerts and notifications. Together, these features make the device a </w:t>
      </w:r>
      <w:r w:rsidRPr="00E41B07">
        <w:rPr>
          <w:b/>
          <w:bCs/>
        </w:rPr>
        <w:t>compact and practical health monitoring solution</w:t>
      </w:r>
      <w:r w:rsidRPr="00E41B07">
        <w:t xml:space="preserve"> suitable for wearable applications and prototype </w:t>
      </w:r>
      <w:proofErr w:type="gramStart"/>
      <w:r w:rsidRPr="00E41B07">
        <w:t>develop</w:t>
      </w:r>
      <w:proofErr w:type="gramEnd"/>
    </w:p>
    <w:p w14:paraId="42EA51A5" w14:textId="42973D59" w:rsidR="005D4DAD" w:rsidRPr="00927C4A" w:rsidRDefault="005D4DAD">
      <w:pPr>
        <w:rPr>
          <w:b/>
          <w:bCs/>
          <w:color w:val="EE0000"/>
        </w:rPr>
      </w:pPr>
      <w:r w:rsidRPr="00927C4A">
        <w:rPr>
          <w:b/>
          <w:bCs/>
          <w:color w:val="EE0000"/>
        </w:rPr>
        <w:t>CODE: GITHUB LINK:</w:t>
      </w:r>
    </w:p>
    <w:p w14:paraId="30DC3707" w14:textId="2C976551" w:rsidR="00E41B07" w:rsidRDefault="00E41B07">
      <w:pPr>
        <w:pStyle w:val="Heading1"/>
        <w:rPr>
          <w:rFonts w:asciiTheme="minorHAnsi" w:eastAsiaTheme="minorEastAsia" w:hAnsiTheme="minorHAnsi" w:cstheme="minorBidi"/>
          <w:color w:val="EE0000"/>
          <w:sz w:val="22"/>
          <w:szCs w:val="22"/>
        </w:rPr>
      </w:pPr>
      <w:hyperlink r:id="rId6" w:history="1">
        <w:r w:rsidRPr="001D187B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https://github.com/voltversa/wristwatch/tree/main</w:t>
        </w:r>
      </w:hyperlink>
    </w:p>
    <w:p w14:paraId="77B05744" w14:textId="08BC0A1A" w:rsidR="00C53F1C" w:rsidRDefault="00000000">
      <w:pPr>
        <w:pStyle w:val="Heading1"/>
      </w:pPr>
      <w:r>
        <w:t>Objectives</w:t>
      </w:r>
    </w:p>
    <w:p w14:paraId="4310B461" w14:textId="7D4C61DD" w:rsidR="00C53F1C" w:rsidRDefault="00000000">
      <w:r>
        <w:t>- Measure and display heart rate using the MAX30102 pulse sensor.</w:t>
      </w:r>
      <w:r>
        <w:br/>
        <w:t xml:space="preserve">- Measure and display body temperature using the </w:t>
      </w:r>
      <w:r w:rsidR="00265ED2">
        <w:t>TEMP117</w:t>
      </w:r>
      <w:r>
        <w:t xml:space="preserve"> temperature sensor.</w:t>
      </w:r>
      <w:r>
        <w:br/>
        <w:t>- Display the current time and date using the STM32 internal RTC.</w:t>
      </w:r>
      <w:r>
        <w:br/>
        <w:t>- Display data on a 1.28” 240×240 GC9A01 round TFT LCD.</w:t>
      </w:r>
      <w:r>
        <w:br/>
        <w:t>- Monitor battery voltage and calculate battery percentage.</w:t>
      </w:r>
      <w:r>
        <w:br/>
        <w:t xml:space="preserve">- </w:t>
      </w:r>
      <w:r w:rsidR="00265ED2">
        <w:t>Send an alert using vibration motor</w:t>
      </w:r>
    </w:p>
    <w:p w14:paraId="72E4BDA2" w14:textId="77777777" w:rsidR="00C53F1C" w:rsidRDefault="00000000">
      <w:pPr>
        <w:pStyle w:val="Heading1"/>
      </w:pPr>
      <w:r>
        <w:t>Components Used</w:t>
      </w:r>
    </w:p>
    <w:p w14:paraId="17610E12" w14:textId="77777777" w:rsidR="00265ED2" w:rsidRDefault="00000000" w:rsidP="00265ED2">
      <w:r>
        <w:t>- STM32F103CBT6 Microcontroller</w:t>
      </w:r>
      <w:r>
        <w:br/>
        <w:t>- MAX30102 Pulse Oximeter &amp; Heart Rate Sensor</w:t>
      </w:r>
      <w:r>
        <w:br/>
        <w:t xml:space="preserve">- </w:t>
      </w:r>
      <w:r w:rsidR="00265ED2">
        <w:t>Temp117</w:t>
      </w:r>
      <w:r>
        <w:t xml:space="preserve"> Temperature Sensor</w:t>
      </w:r>
      <w:r>
        <w:br/>
        <w:t>- GC9A01 1.28” Round TFT LCD Display</w:t>
      </w:r>
      <w:r>
        <w:br/>
        <w:t>- 3.7V LiPo Battery (700mAh)</w:t>
      </w:r>
      <w:r>
        <w:br/>
        <w:t>- RTC (Internal RTC of STM32)</w:t>
      </w:r>
    </w:p>
    <w:p w14:paraId="4C4BEC3B" w14:textId="0B24A1D5" w:rsidR="00C53F1C" w:rsidRDefault="00265ED2" w:rsidP="00265ED2">
      <w:r>
        <w:t>- Vibration motor</w:t>
      </w:r>
      <w:r w:rsidR="00000000">
        <w:br/>
      </w:r>
    </w:p>
    <w:p w14:paraId="17B2815B" w14:textId="038D1E45" w:rsidR="00C53F1C" w:rsidRDefault="00000000">
      <w:pPr>
        <w:pStyle w:val="Heading1"/>
      </w:pPr>
      <w:r>
        <w:lastRenderedPageBreak/>
        <w:t>System Overview</w:t>
      </w:r>
    </w:p>
    <w:p w14:paraId="33424DC7" w14:textId="16AD5412" w:rsidR="00265ED2" w:rsidRPr="00265ED2" w:rsidRDefault="00265ED2" w:rsidP="00265ED2">
      <w:pPr>
        <w:pStyle w:val="NormalWeb"/>
      </w:pPr>
      <w:r w:rsidRPr="00265ED2">
        <w:t xml:space="preserve">The STM32 microcontroller is the central unit of this project. It communicates with external devices using </w:t>
      </w:r>
      <w:r w:rsidRPr="00265ED2">
        <w:rPr>
          <w:rStyle w:val="Strong"/>
        </w:rPr>
        <w:t>I</w:t>
      </w:r>
      <w:r w:rsidRPr="00265ED2">
        <w:rPr>
          <w:rStyle w:val="Strong"/>
        </w:rPr>
        <w:t>2</w:t>
      </w:r>
      <w:r w:rsidRPr="00265ED2">
        <w:rPr>
          <w:rStyle w:val="Strong"/>
        </w:rPr>
        <w:t>C</w:t>
      </w:r>
      <w:r w:rsidRPr="00265ED2">
        <w:t xml:space="preserve"> and </w:t>
      </w:r>
      <w:r w:rsidRPr="00265ED2">
        <w:rPr>
          <w:rStyle w:val="Strong"/>
        </w:rPr>
        <w:t>SPI</w:t>
      </w:r>
      <w:r w:rsidRPr="00265ED2">
        <w:t xml:space="preserve"> interfaces to acquire and display health-related data.</w:t>
      </w:r>
    </w:p>
    <w:p w14:paraId="11AE87FD" w14:textId="27871B15" w:rsidR="00265ED2" w:rsidRPr="00265ED2" w:rsidRDefault="00265ED2" w:rsidP="00265ED2">
      <w:pPr>
        <w:pStyle w:val="NormalWeb"/>
        <w:numPr>
          <w:ilvl w:val="0"/>
          <w:numId w:val="10"/>
        </w:numPr>
      </w:pPr>
      <w:r w:rsidRPr="00265ED2">
        <w:t xml:space="preserve">The </w:t>
      </w:r>
      <w:r w:rsidRPr="00265ED2">
        <w:rPr>
          <w:rStyle w:val="Strong"/>
        </w:rPr>
        <w:t>MAX30102</w:t>
      </w:r>
      <w:r w:rsidRPr="00265ED2">
        <w:t xml:space="preserve"> sensor provides real-time </w:t>
      </w:r>
      <w:r w:rsidRPr="00265ED2">
        <w:rPr>
          <w:rStyle w:val="Strong"/>
        </w:rPr>
        <w:t>heart rate</w:t>
      </w:r>
      <w:r w:rsidRPr="00265ED2">
        <w:t xml:space="preserve"> measurements using photoplethysmography</w:t>
      </w:r>
      <w:r>
        <w:t>.</w:t>
      </w:r>
    </w:p>
    <w:p w14:paraId="6FA3AD54" w14:textId="77777777" w:rsidR="00265ED2" w:rsidRPr="00265ED2" w:rsidRDefault="00265ED2" w:rsidP="00265ED2">
      <w:pPr>
        <w:pStyle w:val="NormalWeb"/>
        <w:numPr>
          <w:ilvl w:val="0"/>
          <w:numId w:val="10"/>
        </w:numPr>
      </w:pPr>
      <w:r w:rsidRPr="00265ED2">
        <w:t xml:space="preserve">The </w:t>
      </w:r>
      <w:r w:rsidRPr="00265ED2">
        <w:rPr>
          <w:rStyle w:val="Strong"/>
        </w:rPr>
        <w:t>TMP117</w:t>
      </w:r>
      <w:r w:rsidRPr="00265ED2">
        <w:t xml:space="preserve"> sensor delivers </w:t>
      </w:r>
      <w:r w:rsidRPr="00265ED2">
        <w:rPr>
          <w:rStyle w:val="Strong"/>
        </w:rPr>
        <w:t>high-accuracy body temperature readings</w:t>
      </w:r>
      <w:r w:rsidRPr="00265ED2">
        <w:t>, suitable for wearable applications.</w:t>
      </w:r>
    </w:p>
    <w:p w14:paraId="753D6719" w14:textId="77777777" w:rsidR="00265ED2" w:rsidRPr="00265ED2" w:rsidRDefault="00265ED2" w:rsidP="00265ED2">
      <w:pPr>
        <w:pStyle w:val="NormalWeb"/>
        <w:numPr>
          <w:ilvl w:val="0"/>
          <w:numId w:val="10"/>
        </w:numPr>
      </w:pPr>
      <w:r w:rsidRPr="00265ED2">
        <w:t xml:space="preserve">The </w:t>
      </w:r>
      <w:r w:rsidRPr="00265ED2">
        <w:rPr>
          <w:rStyle w:val="Strong"/>
        </w:rPr>
        <w:t>GC9A01 round LCD display</w:t>
      </w:r>
      <w:r w:rsidRPr="00265ED2">
        <w:t xml:space="preserve"> presents all health data in a clear and user-friendly format.</w:t>
      </w:r>
    </w:p>
    <w:p w14:paraId="4FA92663" w14:textId="77777777" w:rsidR="00265ED2" w:rsidRPr="00265ED2" w:rsidRDefault="00265ED2" w:rsidP="00265ED2">
      <w:pPr>
        <w:pStyle w:val="NormalWeb"/>
      </w:pPr>
      <w:r w:rsidRPr="00265ED2">
        <w:t xml:space="preserve">This integration allows the STM32 to act as a </w:t>
      </w:r>
      <w:r w:rsidRPr="00265ED2">
        <w:rPr>
          <w:rStyle w:val="Strong"/>
        </w:rPr>
        <w:t>compact health monitoring system</w:t>
      </w:r>
      <w:r w:rsidRPr="00265ED2">
        <w:t>, combining accurate sensing with an intuitive display.</w:t>
      </w:r>
    </w:p>
    <w:p w14:paraId="0289E189" w14:textId="77777777" w:rsidR="00C53F1C" w:rsidRDefault="00000000">
      <w:pPr>
        <w:pStyle w:val="Heading1"/>
      </w:pPr>
      <w:r>
        <w:t>Functional Description</w:t>
      </w:r>
    </w:p>
    <w:p w14:paraId="172B8A0C" w14:textId="77777777" w:rsidR="00B43011" w:rsidRPr="00B43011" w:rsidRDefault="00B43011" w:rsidP="00B4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011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Description</w:t>
      </w:r>
    </w:p>
    <w:p w14:paraId="7C5BBF95" w14:textId="77777777" w:rsidR="00B43011" w:rsidRPr="00B43011" w:rsidRDefault="00B43011" w:rsidP="00B4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Heart Rate Monitoring</w:t>
      </w:r>
    </w:p>
    <w:p w14:paraId="66D1A413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MAX30102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uses an infrared LED and photodiode to detect blood flow changes.</w:t>
      </w:r>
    </w:p>
    <w:p w14:paraId="13904AF1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Pulses are processed in software, and a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rolling average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is used to calculate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BPM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7B175" w14:textId="77777777" w:rsidR="00B43011" w:rsidRPr="00B43011" w:rsidRDefault="00B43011" w:rsidP="00B4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Sensing</w:t>
      </w:r>
    </w:p>
    <w:p w14:paraId="537F87EE" w14:textId="7B38030B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TMP117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high-accuracy skin temperature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readings via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E41B0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E98AA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Outputs calibrated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16-bit digital values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directly in degrees Celsius.</w:t>
      </w:r>
    </w:p>
    <w:p w14:paraId="1F839E7B" w14:textId="77777777" w:rsidR="00B43011" w:rsidRPr="00B43011" w:rsidRDefault="00B43011" w:rsidP="00B4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Clock (RTC)</w:t>
      </w:r>
    </w:p>
    <w:p w14:paraId="17639DAB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3011">
        <w:rPr>
          <w:rFonts w:ascii="Times New Roman" w:eastAsia="Times New Roman" w:hAnsi="Times New Roman" w:cs="Times New Roman"/>
          <w:sz w:val="24"/>
          <w:szCs w:val="24"/>
        </w:rPr>
        <w:t>The STM32</w:t>
      </w:r>
      <w:proofErr w:type="gramEnd"/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’s internal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RTC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is configured with the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LSI oscillator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45973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Continuously tracks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>, even in low-power modes.</w:t>
      </w:r>
    </w:p>
    <w:p w14:paraId="330870B0" w14:textId="77777777" w:rsidR="00B43011" w:rsidRPr="00B43011" w:rsidRDefault="00B43011" w:rsidP="00B4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Display Output</w:t>
      </w:r>
    </w:p>
    <w:p w14:paraId="65D7D698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GC9A01 round LCD display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heart rate, temperature, date/time, and battery status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06A13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Information is presented in a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clear and intuitive layout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2211C" w14:textId="77777777" w:rsidR="00B43011" w:rsidRPr="00B43011" w:rsidRDefault="00B43011" w:rsidP="00B4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Battery Monitoring</w:t>
      </w:r>
    </w:p>
    <w:p w14:paraId="38BD1094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The STM32’s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ADC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measures battery voltage through a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resistor divider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1DCB3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Voltage is converted into a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and displayed.</w:t>
      </w:r>
    </w:p>
    <w:p w14:paraId="3BEC9E30" w14:textId="77777777" w:rsidR="00B43011" w:rsidRPr="00B43011" w:rsidRDefault="00B43011" w:rsidP="00B4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User Button</w:t>
      </w:r>
    </w:p>
    <w:p w14:paraId="7F7D6522" w14:textId="4CFADF8F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button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="00E41B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turn on/off display and to snooze alert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DD76B" w14:textId="77777777" w:rsidR="00B43011" w:rsidRPr="00B43011" w:rsidRDefault="00B43011" w:rsidP="00B4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 Motor</w:t>
      </w:r>
    </w:p>
    <w:p w14:paraId="2A5DE656" w14:textId="77777777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haptic feedback motor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is controlled by </w:t>
      </w:r>
      <w:proofErr w:type="gramStart"/>
      <w:r w:rsidRPr="00B43011">
        <w:rPr>
          <w:rFonts w:ascii="Times New Roman" w:eastAsia="Times New Roman" w:hAnsi="Times New Roman" w:cs="Times New Roman"/>
          <w:sz w:val="24"/>
          <w:szCs w:val="24"/>
        </w:rPr>
        <w:t>the STM32</w:t>
      </w:r>
      <w:proofErr w:type="gramEnd"/>
      <w:r w:rsidRPr="00B430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A2923" w14:textId="7D3B3909" w:rsidR="00B43011" w:rsidRPr="00B43011" w:rsidRDefault="00B43011" w:rsidP="00B430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B43011">
        <w:rPr>
          <w:rFonts w:ascii="Times New Roman" w:eastAsia="Times New Roman" w:hAnsi="Times New Roman" w:cs="Times New Roman"/>
          <w:b/>
          <w:bCs/>
          <w:sz w:val="24"/>
          <w:szCs w:val="24"/>
        </w:rPr>
        <w:t>alerts, notifications, or confirmation signals</w:t>
      </w:r>
      <w:r w:rsidRPr="00B43011">
        <w:rPr>
          <w:rFonts w:ascii="Times New Roman" w:eastAsia="Times New Roman" w:hAnsi="Times New Roman" w:cs="Times New Roman"/>
          <w:sz w:val="24"/>
          <w:szCs w:val="24"/>
        </w:rPr>
        <w:t xml:space="preserve"> (e.g., alarm, heartbeat).</w:t>
      </w:r>
    </w:p>
    <w:p w14:paraId="0F1825BE" w14:textId="77777777" w:rsidR="00C53F1C" w:rsidRDefault="00000000">
      <w:pPr>
        <w:pStyle w:val="Heading1"/>
      </w:pPr>
      <w:r>
        <w:lastRenderedPageBreak/>
        <w:t>System Block Diagram</w:t>
      </w:r>
    </w:p>
    <w:p w14:paraId="2C6CA8BD" w14:textId="77777777" w:rsidR="00C53F1C" w:rsidRDefault="00000000">
      <w:r>
        <w:t>The following image illustrates the main components and their connections in the project:</w:t>
      </w:r>
    </w:p>
    <w:p w14:paraId="5F9235C5" w14:textId="67BD741D" w:rsidR="00C53F1C" w:rsidRDefault="00E41B07" w:rsidP="00E41B07">
      <w:r w:rsidRPr="00E41B07">
        <w:drawing>
          <wp:inline distT="0" distB="0" distL="0" distR="0" wp14:anchorId="6A1C74CB" wp14:editId="0630E70E">
            <wp:extent cx="6427924" cy="4000500"/>
            <wp:effectExtent l="0" t="0" r="0" b="0"/>
            <wp:docPr id="12" name="Content Placeholder 11" descr="A diagram of a dia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B0D9961-FC89-23DC-C97E-2F5F5E79E7F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 descr="A diagram of a diagram&#10;&#10;AI-generated content may be incorrect.">
                      <a:extLst>
                        <a:ext uri="{FF2B5EF4-FFF2-40B4-BE49-F238E27FC236}">
                          <a16:creationId xmlns:a16="http://schemas.microsoft.com/office/drawing/2014/main" id="{BB0D9961-FC89-23DC-C97E-2F5F5E79E7F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833" cy="40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1FA" w14:textId="77777777" w:rsidR="00C53F1C" w:rsidRDefault="00000000">
      <w:pPr>
        <w:pStyle w:val="Heading1"/>
      </w:pPr>
      <w:r>
        <w:t>Conclusion</w:t>
      </w:r>
    </w:p>
    <w:p w14:paraId="09B107D1" w14:textId="7A530185" w:rsidR="00E41B07" w:rsidRPr="00E41B07" w:rsidRDefault="00E41B07" w:rsidP="00E41B07">
      <w:r>
        <w:t>T</w:t>
      </w:r>
      <w:r w:rsidRPr="00E41B07">
        <w:t xml:space="preserve">his smart wristwatch project demonstrates how the </w:t>
      </w:r>
      <w:r w:rsidRPr="00E41B07">
        <w:rPr>
          <w:b/>
          <w:bCs/>
        </w:rPr>
        <w:t>STM32 platform</w:t>
      </w:r>
      <w:r w:rsidRPr="00E41B07">
        <w:t xml:space="preserve"> can serve as the core of a </w:t>
      </w:r>
      <w:r w:rsidRPr="00E41B07">
        <w:rPr>
          <w:b/>
          <w:bCs/>
        </w:rPr>
        <w:t>compact and wearable health monitoring device</w:t>
      </w:r>
      <w:r w:rsidRPr="00E41B07">
        <w:t xml:space="preserve">. By integrating </w:t>
      </w:r>
      <w:r w:rsidRPr="00E41B07">
        <w:rPr>
          <w:b/>
          <w:bCs/>
        </w:rPr>
        <w:t>heart rate sensing (MAX30102)</w:t>
      </w:r>
      <w:r w:rsidRPr="00E41B07">
        <w:t xml:space="preserve">, </w:t>
      </w:r>
      <w:r w:rsidRPr="00E41B07">
        <w:rPr>
          <w:b/>
          <w:bCs/>
        </w:rPr>
        <w:t>body temperature measurement (TMP117)</w:t>
      </w:r>
      <w:r w:rsidRPr="00E41B07">
        <w:t xml:space="preserve">, </w:t>
      </w:r>
      <w:r w:rsidRPr="00E41B07">
        <w:rPr>
          <w:b/>
          <w:bCs/>
        </w:rPr>
        <w:t>real-time clock functionality</w:t>
      </w:r>
      <w:r w:rsidRPr="00E41B07">
        <w:t xml:space="preserve">, </w:t>
      </w:r>
      <w:r w:rsidRPr="00E41B07">
        <w:rPr>
          <w:b/>
          <w:bCs/>
        </w:rPr>
        <w:t>battery monitoring</w:t>
      </w:r>
      <w:r w:rsidRPr="00E41B07">
        <w:t xml:space="preserve">, </w:t>
      </w:r>
      <w:r w:rsidRPr="00E41B07">
        <w:rPr>
          <w:b/>
          <w:bCs/>
        </w:rPr>
        <w:t>user interaction via button</w:t>
      </w:r>
      <w:r w:rsidRPr="00E41B07">
        <w:t xml:space="preserve">, and </w:t>
      </w:r>
      <w:r w:rsidRPr="00E41B07">
        <w:rPr>
          <w:b/>
          <w:bCs/>
        </w:rPr>
        <w:t>haptic feedback with a vibration motor</w:t>
      </w:r>
      <w:r w:rsidRPr="00E41B07">
        <w:t xml:space="preserve">, the system delivers a </w:t>
      </w:r>
      <w:r w:rsidRPr="00E41B07">
        <w:rPr>
          <w:b/>
          <w:bCs/>
        </w:rPr>
        <w:t>comprehensive and user-friendly experience</w:t>
      </w:r>
      <w:r w:rsidRPr="00E41B07">
        <w:t>.</w:t>
      </w:r>
    </w:p>
    <w:p w14:paraId="67859665" w14:textId="77777777" w:rsidR="00E41B07" w:rsidRPr="00E41B07" w:rsidRDefault="00E41B07" w:rsidP="00E41B07">
      <w:r w:rsidRPr="00E41B07">
        <w:t xml:space="preserve">The combination of </w:t>
      </w:r>
      <w:r w:rsidRPr="00E41B07">
        <w:rPr>
          <w:b/>
          <w:bCs/>
        </w:rPr>
        <w:t>low-power operation</w:t>
      </w:r>
      <w:r w:rsidRPr="00E41B07">
        <w:t xml:space="preserve">, </w:t>
      </w:r>
      <w:r w:rsidRPr="00E41B07">
        <w:rPr>
          <w:b/>
          <w:bCs/>
        </w:rPr>
        <w:t>accurate sensing</w:t>
      </w:r>
      <w:r w:rsidRPr="00E41B07">
        <w:t xml:space="preserve">, and a </w:t>
      </w:r>
      <w:r w:rsidRPr="00E41B07">
        <w:rPr>
          <w:b/>
          <w:bCs/>
        </w:rPr>
        <w:t>round GC9A01 display</w:t>
      </w:r>
      <w:r w:rsidRPr="00E41B07">
        <w:t xml:space="preserve"> makes it suitable for </w:t>
      </w:r>
      <w:r w:rsidRPr="00E41B07">
        <w:rPr>
          <w:b/>
          <w:bCs/>
        </w:rPr>
        <w:t>personal health tracking</w:t>
      </w:r>
      <w:r w:rsidRPr="00E41B07">
        <w:t xml:space="preserve"> as well as a </w:t>
      </w:r>
      <w:r w:rsidRPr="00E41B07">
        <w:rPr>
          <w:b/>
          <w:bCs/>
        </w:rPr>
        <w:t>prototype for future medical or wearable applications</w:t>
      </w:r>
      <w:r w:rsidRPr="00E41B07">
        <w:t>.</w:t>
      </w:r>
    </w:p>
    <w:p w14:paraId="4E8F4D84" w14:textId="714BF2DD" w:rsidR="00C53F1C" w:rsidRDefault="00C53F1C" w:rsidP="00E41B07"/>
    <w:sectPr w:rsidR="00C53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A313AA"/>
    <w:multiLevelType w:val="multilevel"/>
    <w:tmpl w:val="2510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D52E4"/>
    <w:multiLevelType w:val="multilevel"/>
    <w:tmpl w:val="95F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8487">
    <w:abstractNumId w:val="8"/>
  </w:num>
  <w:num w:numId="2" w16cid:durableId="684403137">
    <w:abstractNumId w:val="6"/>
  </w:num>
  <w:num w:numId="3" w16cid:durableId="523373545">
    <w:abstractNumId w:val="5"/>
  </w:num>
  <w:num w:numId="4" w16cid:durableId="770591080">
    <w:abstractNumId w:val="4"/>
  </w:num>
  <w:num w:numId="5" w16cid:durableId="1757898238">
    <w:abstractNumId w:val="7"/>
  </w:num>
  <w:num w:numId="6" w16cid:durableId="1207062975">
    <w:abstractNumId w:val="3"/>
  </w:num>
  <w:num w:numId="7" w16cid:durableId="675348524">
    <w:abstractNumId w:val="2"/>
  </w:num>
  <w:num w:numId="8" w16cid:durableId="122965172">
    <w:abstractNumId w:val="1"/>
  </w:num>
  <w:num w:numId="9" w16cid:durableId="1241938698">
    <w:abstractNumId w:val="0"/>
  </w:num>
  <w:num w:numId="10" w16cid:durableId="1444418692">
    <w:abstractNumId w:val="10"/>
  </w:num>
  <w:num w:numId="11" w16cid:durableId="541940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1E0"/>
    <w:rsid w:val="00265ED2"/>
    <w:rsid w:val="0029639D"/>
    <w:rsid w:val="00326F90"/>
    <w:rsid w:val="005D4DAD"/>
    <w:rsid w:val="00754D61"/>
    <w:rsid w:val="00927C4A"/>
    <w:rsid w:val="009F6484"/>
    <w:rsid w:val="00A724DA"/>
    <w:rsid w:val="00AA1D8D"/>
    <w:rsid w:val="00B43011"/>
    <w:rsid w:val="00B47730"/>
    <w:rsid w:val="00C26BE9"/>
    <w:rsid w:val="00C53F1C"/>
    <w:rsid w:val="00CB0664"/>
    <w:rsid w:val="00E41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F50B7D"/>
  <w14:defaultImageDpi w14:val="300"/>
  <w15:docId w15:val="{6F67088C-99FD-48A6-AA7B-2CCF532C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65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1B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oltversa/wristwatch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 saleh</cp:lastModifiedBy>
  <cp:revision>10</cp:revision>
  <dcterms:created xsi:type="dcterms:W3CDTF">2013-12-23T23:15:00Z</dcterms:created>
  <dcterms:modified xsi:type="dcterms:W3CDTF">2025-08-22T01:43:00Z</dcterms:modified>
  <cp:category/>
</cp:coreProperties>
</file>